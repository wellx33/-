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Подробная структура кода погодного приложения</w:t>
      </w:r>
    </w:p>
    <w:p>
      <w:pPr>
        <w:pStyle w:val="Heading2"/>
      </w:pPr>
      <w:r>
        <w:t>1. Импорт библиотек</w:t>
      </w:r>
    </w:p>
    <w:p>
      <w:r>
        <w:t>Импортируются модули, необходимые для GUI, работы с файлами и абстракциями.</w:t>
      </w:r>
    </w:p>
    <w:p>
      <w:pPr>
        <w:pStyle w:val="IntenseQuote"/>
      </w:pPr>
      <w:r>
        <w:t>import tkinter as tk</w:t>
        <w:br/>
        <w:t>from tkinter import ttk, messagebox</w:t>
        <w:br/>
        <w:t>from abc import ABC, abstractmethod</w:t>
        <w:br/>
        <w:t>import json</w:t>
        <w:br/>
        <w:t>import os</w:t>
      </w:r>
    </w:p>
    <w:p>
      <w:pPr>
        <w:pStyle w:val="Heading2"/>
      </w:pPr>
      <w:r>
        <w:t>2. Цветовые градиенты</w:t>
      </w:r>
    </w:p>
    <w:p>
      <w:r>
        <w:t>Определение цветов для различных погодных условий.</w:t>
      </w:r>
    </w:p>
    <w:p>
      <w:pPr>
        <w:pStyle w:val="IntenseQuote"/>
      </w:pPr>
      <w:r>
        <w:t>weather_gradients = {</w:t>
        <w:br/>
        <w:t xml:space="preserve">    "clear": ("#FFD700", "#FFFFFF"),</w:t>
        <w:br/>
        <w:t xml:space="preserve">    "rain": ("#4682B4", "#87CEFA"),</w:t>
        <w:br/>
        <w:t xml:space="preserve">    ...</w:t>
        <w:br/>
        <w:t>}</w:t>
      </w:r>
    </w:p>
    <w:p>
      <w:pPr>
        <w:pStyle w:val="Heading2"/>
      </w:pPr>
      <w:r>
        <w:t>3. Советы по погоде</w:t>
      </w:r>
    </w:p>
    <w:p>
      <w:r>
        <w:t>Хранит советы в зависимости от погодных условий.</w:t>
      </w:r>
    </w:p>
    <w:p>
      <w:pPr>
        <w:pStyle w:val="IntenseQuote"/>
      </w:pPr>
      <w:r>
        <w:t>weather_tips = {</w:t>
        <w:br/>
        <w:t xml:space="preserve">    "clear": "Ясная погода...",</w:t>
        <w:br/>
        <w:t xml:space="preserve">    "snow": "Снег..."</w:t>
        <w:br/>
        <w:t>}</w:t>
      </w:r>
    </w:p>
    <w:p>
      <w:pPr>
        <w:pStyle w:val="Heading2"/>
      </w:pPr>
      <w:r>
        <w:t>4. Иконки погоды</w:t>
      </w:r>
    </w:p>
    <w:p>
      <w:r>
        <w:t>Символические иконки для визуального отображения погоды.</w:t>
      </w:r>
    </w:p>
    <w:p>
      <w:pPr>
        <w:pStyle w:val="IntenseQuote"/>
      </w:pPr>
      <w:r>
        <w:t>weather_icons = {</w:t>
        <w:br/>
        <w:t xml:space="preserve">    "clear": "☀️",</w:t>
        <w:br/>
        <w:t xml:space="preserve">    "rain": "🌧️",</w:t>
        <w:br/>
        <w:t xml:space="preserve">    ...</w:t>
        <w:br/>
        <w:t>}</w:t>
      </w:r>
    </w:p>
    <w:p>
      <w:pPr>
        <w:pStyle w:val="Heading2"/>
      </w:pPr>
      <w:r>
        <w:t>5. Названия месяцев</w:t>
      </w:r>
    </w:p>
    <w:p>
      <w:r>
        <w:t>Словарь для перевода числового формата месяца в текстовый.</w:t>
      </w:r>
    </w:p>
    <w:p>
      <w:pPr>
        <w:pStyle w:val="IntenseQuote"/>
      </w:pPr>
      <w:r>
        <w:t>month_names = {</w:t>
        <w:br/>
        <w:t xml:space="preserve">    "04": "апреля",</w:t>
        <w:br/>
        <w:t xml:space="preserve">    "05": "мая",</w:t>
        <w:br/>
        <w:t xml:space="preserve">    ...</w:t>
        <w:br/>
        <w:t>}</w:t>
      </w:r>
    </w:p>
    <w:p>
      <w:pPr>
        <w:pStyle w:val="Heading2"/>
      </w:pPr>
      <w:r>
        <w:t>6. Абстрактный класс BaseWeatherApp</w:t>
      </w:r>
    </w:p>
    <w:p>
      <w:r>
        <w:t>Базовый интерфейс для главного окна приложения.</w:t>
      </w:r>
    </w:p>
    <w:p>
      <w:pPr>
        <w:pStyle w:val="IntenseQuote"/>
      </w:pPr>
      <w:r>
        <w:t>class BaseWeatherApp(ABC):</w:t>
        <w:br/>
        <w:t xml:space="preserve">    def __init__(self, root):</w:t>
        <w:br/>
        <w:t xml:space="preserve">        self.root = root</w:t>
        <w:br/>
        <w:t xml:space="preserve">    @abstractmethod</w:t>
        <w:br/>
        <w:t xml:space="preserve">    def update_weather(self): ...</w:t>
      </w:r>
    </w:p>
    <w:p>
      <w:pPr>
        <w:pStyle w:val="Heading2"/>
      </w:pPr>
      <w:r>
        <w:t>7. Класс WeatherDataHandler: загрузка данных</w:t>
      </w:r>
    </w:p>
    <w:p>
      <w:r>
        <w:t>Загружает и хранит данные о погоде из JSON-файла.</w:t>
      </w:r>
    </w:p>
    <w:p>
      <w:pPr>
        <w:pStyle w:val="IntenseQuote"/>
      </w:pPr>
      <w:r>
        <w:t>class WeatherDataHandler:</w:t>
        <w:br/>
        <w:t xml:space="preserve">    def load_weather_data(self):</w:t>
        <w:br/>
        <w:t xml:space="preserve">        with open(...) as f:</w:t>
        <w:br/>
        <w:t xml:space="preserve">            return json.load(f)</w:t>
      </w:r>
    </w:p>
    <w:p>
      <w:pPr>
        <w:pStyle w:val="Heading2"/>
      </w:pPr>
      <w:r>
        <w:t>8. WeatherDataHandler: получение текущей погоды</w:t>
      </w:r>
    </w:p>
    <w:p>
      <w:r>
        <w:t>Метод возвращает текущую погоду по городу.</w:t>
      </w:r>
    </w:p>
    <w:p>
      <w:pPr>
        <w:pStyle w:val="IntenseQuote"/>
      </w:pPr>
      <w:r>
        <w:t>def get_current_weather(self, city):</w:t>
        <w:br/>
        <w:t xml:space="preserve">    return self.weather_data.get(city, {}).get("current", {...})</w:t>
      </w:r>
    </w:p>
    <w:p>
      <w:pPr>
        <w:pStyle w:val="Heading2"/>
      </w:pPr>
      <w:r>
        <w:t>9. WeatherDataHandler: форматирование даты</w:t>
      </w:r>
    </w:p>
    <w:p>
      <w:r>
        <w:t>Преобразует дату в формат вида '15 апреля'.</w:t>
      </w:r>
    </w:p>
    <w:p>
      <w:pPr>
        <w:pStyle w:val="IntenseQuote"/>
      </w:pPr>
      <w:r>
        <w:t>def format_date(self, date):</w:t>
        <w:br/>
        <w:t xml:space="preserve">    day, month = date.split('-')[2], date.split('-')[1]</w:t>
        <w:br/>
        <w:t xml:space="preserve">    return f"{int(day)} {month_names[month]}"</w:t>
      </w:r>
    </w:p>
    <w:p>
      <w:pPr>
        <w:pStyle w:val="Heading2"/>
      </w:pPr>
      <w:r>
        <w:t>10. Абстрактный UI-компонент</w:t>
      </w:r>
    </w:p>
    <w:p>
      <w:r>
        <w:t>Базовый класс для графических компонентов (рендер, очистка).</w:t>
      </w:r>
    </w:p>
    <w:p>
      <w:pPr>
        <w:pStyle w:val="IntenseQuote"/>
      </w:pPr>
      <w:r>
        <w:t>class WeatherUIComponent(ABC):</w:t>
        <w:br/>
        <w:t xml:space="preserve">    def clear_frame(self, frame):</w:t>
        <w:br/>
        <w:t xml:space="preserve">        for widget in frame.winfo_children(): widget.destroy()</w:t>
      </w:r>
    </w:p>
    <w:p>
      <w:pPr>
        <w:pStyle w:val="Heading2"/>
      </w:pPr>
      <w:r>
        <w:t>11. Компонент CityListComponent</w:t>
      </w:r>
    </w:p>
    <w:p>
      <w:r>
        <w:t>Отображает список городов и обрабатывает выбор.</w:t>
      </w:r>
    </w:p>
    <w:p>
      <w:pPr>
        <w:pStyle w:val="IntenseQuote"/>
      </w:pPr>
      <w:r>
        <w:t>class CityListComponent(WeatherUIComponent):</w:t>
        <w:br/>
        <w:t xml:space="preserve">    def render(self):</w:t>
        <w:br/>
        <w:t xml:space="preserve">        for city in self.cities:</w:t>
        <w:br/>
        <w:t xml:space="preserve">            label = tk.Label(...)</w:t>
        <w:br/>
        <w:t xml:space="preserve">            label.bind("&lt;Button-1&gt;", ...)</w:t>
      </w:r>
    </w:p>
    <w:p>
      <w:pPr>
        <w:pStyle w:val="Heading2"/>
      </w:pPr>
      <w:r>
        <w:t>12. События наведения на город</w:t>
      </w:r>
    </w:p>
    <w:p>
      <w:r>
        <w:t>Изменение стиля при наведении мыши на город.</w:t>
      </w:r>
    </w:p>
    <w:p>
      <w:pPr>
        <w:pStyle w:val="IntenseQuote"/>
      </w:pPr>
      <w:r>
        <w:t>def on_enter(self, label): label.config(bg="#4A4A4A")</w:t>
        <w:br/>
        <w:t>def on_leave(self, label): label.config(bg="#2C2C2C")</w:t>
      </w:r>
    </w:p>
    <w:p>
      <w:pPr>
        <w:pStyle w:val="Heading2"/>
      </w:pPr>
      <w:r>
        <w:t>13. Компонент WeatherDisplayComponent</w:t>
      </w:r>
    </w:p>
    <w:p>
      <w:r>
        <w:t>Показывает текущую погоду, почасовой и 14-дневный прогноз.</w:t>
      </w:r>
    </w:p>
    <w:p>
      <w:pPr>
        <w:pStyle w:val="IntenseQuote"/>
      </w:pPr>
      <w:r>
        <w:t>class WeatherDisplayComponent(WeatherUIComponent):</w:t>
        <w:br/>
        <w:t xml:space="preserve">    def render(self, city):</w:t>
        <w:br/>
        <w:t xml:space="preserve">        self.show_current(city)</w:t>
        <w:br/>
        <w:t xml:space="preserve">        self.show_hourly_forecast(city)</w:t>
      </w:r>
    </w:p>
    <w:p>
      <w:pPr>
        <w:pStyle w:val="Heading2"/>
      </w:pPr>
      <w:r>
        <w:t>14. Отображение текущей погоды</w:t>
      </w:r>
    </w:p>
    <w:p>
      <w:r>
        <w:t>Создает блок с текущими условиями и подробностями.</w:t>
      </w:r>
    </w:p>
    <w:p>
      <w:pPr>
        <w:pStyle w:val="IntenseQuote"/>
      </w:pPr>
      <w:r>
        <w:t>def show_current(self, city):</w:t>
        <w:br/>
        <w:t xml:space="preserve">    data = self.data_handler.get_current_weather(city)</w:t>
        <w:br/>
        <w:t xml:space="preserve">    tk.Label(..., text=f"+{data['temp']}°")</w:t>
      </w:r>
    </w:p>
    <w:p>
      <w:pPr>
        <w:pStyle w:val="Heading2"/>
      </w:pPr>
      <w:r>
        <w:t>15. Почасовой прогноз</w:t>
      </w:r>
    </w:p>
    <w:p>
      <w:r>
        <w:t>Отображает температуру и осадки по времени суток.</w:t>
      </w:r>
    </w:p>
    <w:p>
      <w:pPr>
        <w:pStyle w:val="IntenseQuote"/>
      </w:pPr>
      <w:r>
        <w:t>def show_hourly_forecast(self, city):</w:t>
        <w:br/>
        <w:t xml:space="preserve">    for time, data in hourly_data.items():</w:t>
        <w:br/>
        <w:t xml:space="preserve">        tk.Label(..., text=time)</w:t>
      </w:r>
    </w:p>
    <w:p>
      <w:pPr>
        <w:pStyle w:val="Heading2"/>
      </w:pPr>
      <w:r>
        <w:t>16. Прогноз на 14 дней</w:t>
      </w:r>
    </w:p>
    <w:p>
      <w:r>
        <w:t>Показывает иконки и температуру на каждый из дней.</w:t>
      </w:r>
    </w:p>
    <w:p>
      <w:pPr>
        <w:pStyle w:val="IntenseQuote"/>
      </w:pPr>
      <w:r>
        <w:t>def show_14_day_forecast(self, city):</w:t>
        <w:br/>
        <w:t xml:space="preserve">    for i, date in enumerate(dates):</w:t>
        <w:br/>
        <w:t xml:space="preserve">        tk.Label(..., text=formatted_date)</w:t>
      </w:r>
    </w:p>
    <w:p>
      <w:pPr>
        <w:pStyle w:val="Heading2"/>
      </w:pPr>
      <w:r>
        <w:t>17. Главный класс приложения WeatherApp</w:t>
      </w:r>
    </w:p>
    <w:p>
      <w:r>
        <w:t>Главное окно, инициализация и связь компонентов.</w:t>
      </w:r>
    </w:p>
    <w:p>
      <w:pPr>
        <w:pStyle w:val="IntenseQuote"/>
      </w:pPr>
      <w:r>
        <w:t>class WeatherApp(BaseWeatherApp):</w:t>
        <w:br/>
        <w:t xml:space="preserve">    def __init__(self, root):</w:t>
        <w:br/>
        <w:t xml:space="preserve">        self.data_handler = WeatherDataHandler()</w:t>
      </w:r>
    </w:p>
    <w:p>
      <w:pPr>
        <w:pStyle w:val="Heading2"/>
      </w:pPr>
      <w:r>
        <w:t>18. UI-настройка и запуск компонентов</w:t>
      </w:r>
    </w:p>
    <w:p>
      <w:r>
        <w:t>Создание фреймов и инициализация элементов интерфейса.</w:t>
      </w:r>
    </w:p>
    <w:p>
      <w:pPr>
        <w:pStyle w:val="IntenseQuote"/>
      </w:pPr>
      <w:r>
        <w:t>def setup_ui(self):</w:t>
        <w:br/>
        <w:t xml:space="preserve">    self.city_list = CityListComponent(...)</w:t>
        <w:br/>
        <w:t xml:space="preserve">    self.weather_display = WeatherDisplayComponent(...)</w:t>
      </w:r>
    </w:p>
    <w:p>
      <w:pPr>
        <w:pStyle w:val="Heading2"/>
      </w:pPr>
      <w:r>
        <w:t>19. Обновление погоды</w:t>
      </w:r>
    </w:p>
    <w:p>
      <w:r>
        <w:t>Обновляет интерфейс при выборе города.</w:t>
      </w:r>
    </w:p>
    <w:p>
      <w:pPr>
        <w:pStyle w:val="IntenseQuote"/>
      </w:pPr>
      <w:r>
        <w:t>def update_weather(self):</w:t>
        <w:br/>
        <w:t xml:space="preserve">    self.weather_display.render(self.current_city)</w:t>
      </w:r>
    </w:p>
    <w:p>
      <w:pPr>
        <w:pStyle w:val="Heading2"/>
      </w:pPr>
      <w:r>
        <w:t>20. Запуск tkinter</w:t>
      </w:r>
    </w:p>
    <w:p>
      <w:r>
        <w:t>Создание окна и старт главного цикла программы.</w:t>
      </w:r>
    </w:p>
    <w:p>
      <w:pPr>
        <w:pStyle w:val="IntenseQuote"/>
      </w:pPr>
      <w:r>
        <w:t>if __name__ == "__main__":</w:t>
        <w:br/>
        <w:t xml:space="preserve">    root = tk.Tk()</w:t>
        <w:br/>
        <w:t xml:space="preserve">    app = WeatherApp(root)</w:t>
        <w:br/>
        <w:t xml:space="preserve">    root.mainloop()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