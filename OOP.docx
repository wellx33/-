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Методы ООП в проекте погодного приложения</w:t>
      </w:r>
    </w:p>
    <w:p>
      <w:r>
        <w:rPr>
          <w:b/>
        </w:rPr>
        <w:t>Методы ООП в проекте погодного приложения на Python</w:t>
      </w:r>
    </w:p>
    <w:p/>
    <w:p>
      <w:r>
        <w:t>В данном проекте реализованы основные методы объектно-ориентированного программирования (ООП): **инкапсуляция**, **наследование**, **полиморфизм**, **абстракция**. Рассмотрим каждый метод с пояснением, примером и фрагментом кода из `pogoda.py`.</w:t>
      </w:r>
    </w:p>
    <w:p/>
    <w:p>
      <w:r>
        <w:t>---</w:t>
      </w:r>
    </w:p>
    <w:p/>
    <w:p>
      <w:pPr>
        <w:pStyle w:val="Heading2"/>
      </w:pPr>
      <w:r>
        <w:t>1. Инкапсуляция</w:t>
      </w:r>
    </w:p>
    <w:p>
      <w:r>
        <w:t>**Описание:** Сокрытие деталей реализации класса от внешнего мира. Все данные и методы находятся внутри классов и управляются через интерфейс (методы).</w:t>
      </w:r>
    </w:p>
    <w:p/>
    <w:p>
      <w:r>
        <w:rPr>
          <w:b/>
        </w:rPr>
        <w:t>Пример в проекте:</w:t>
      </w:r>
    </w:p>
    <w:p>
      <w:r>
        <w:t>Класс `WeatherDataHandler` инкапсулирует всю работу с JSON-файлом и предоставляет только нужные методы: `get_current_weather`, `get_hourly_forecast`, `get_daily_forecast`.</w:t>
      </w:r>
    </w:p>
    <w:p/>
    <w:p>
      <w:r>
        <w:rPr>
          <w:b/>
        </w:rPr>
        <w:t>Код:</w:t>
      </w:r>
    </w:p>
    <w:p>
      <w:pPr>
        <w:pStyle w:val="IntenseQuote"/>
      </w:pPr>
      <w:r>
        <w:t>class WeatherDataHandler:</w:t>
        <w:br/>
        <w:t xml:space="preserve">    def __init__(self, data_file="weather_data.json"):</w:t>
        <w:br/>
        <w:t xml:space="preserve">        self.data_file = data_file</w:t>
        <w:br/>
        <w:t xml:space="preserve">        self.weather_data = self.load_weather_data()</w:t>
        <w:br/>
        <w:br/>
        <w:t xml:space="preserve">    def load_weather_data(self):</w:t>
        <w:br/>
        <w:t xml:space="preserve">        # Загрузка данных из JSON файла</w:t>
        <w:br/>
        <w:t xml:space="preserve">        ...</w:t>
        <w:br/>
        <w:br/>
        <w:t xml:space="preserve">    def get_current_weather(self, city):</w:t>
        <w:br/>
        <w:t xml:space="preserve">        return self.weather_data.get(city, {}).get("current", {...})</w:t>
      </w:r>
    </w:p>
    <w:p>
      <w:r>
        <w:rPr>
          <w:b/>
        </w:rPr>
        <w:t>Использование:</w:t>
      </w:r>
    </w:p>
    <w:p>
      <w:pPr>
        <w:pStyle w:val="IntenseQuote"/>
      </w:pPr>
      <w:r>
        <w:t>self.data_handler = WeatherDataHandler()</w:t>
        <w:br/>
        <w:t>data = self.data_handler.get_current_weather("Москва")</w:t>
      </w:r>
    </w:p>
    <w:p>
      <w:pPr>
        <w:pStyle w:val="Heading2"/>
      </w:pPr>
      <w:r>
        <w:t>2. Наследование</w:t>
      </w:r>
    </w:p>
    <w:p>
      <w:r>
        <w:rPr>
          <w:b/>
        </w:rPr>
        <w:t>Пример в проекте:</w:t>
      </w:r>
    </w:p>
    <w:p>
      <w:r>
        <w:rPr>
          <w:b/>
        </w:rPr>
        <w:t>Код:</w:t>
      </w:r>
    </w:p>
    <w:p>
      <w:pPr>
        <w:pStyle w:val="IntenseQuote"/>
      </w:pPr>
      <w:r>
        <w:t>class WeatherApp(BaseWeatherApp):</w:t>
        <w:br/>
        <w:t xml:space="preserve">    def __init__(self, root):</w:t>
        <w:br/>
        <w:t xml:space="preserve">        super().__init__(root)</w:t>
        <w:br/>
        <w:t xml:space="preserve">        ...</w:t>
      </w:r>
    </w:p>
    <w:p>
      <w:r>
        <w:rPr>
          <w:b/>
        </w:rPr>
        <w:t>Использование:</w:t>
      </w:r>
    </w:p>
    <w:p>
      <w:pPr>
        <w:pStyle w:val="IntenseQuote"/>
      </w:pPr>
      <w:r>
        <w:t>app = WeatherApp(root)</w:t>
      </w:r>
    </w:p>
    <w:p>
      <w:pPr>
        <w:pStyle w:val="Heading2"/>
      </w:pPr>
      <w:r>
        <w:t>3. Полиморфизм</w:t>
      </w:r>
    </w:p>
    <w:p>
      <w:r>
        <w:rPr>
          <w:b/>
        </w:rPr>
        <w:t>Пример в проекте:</w:t>
      </w:r>
    </w:p>
    <w:p>
      <w:r>
        <w:rPr>
          <w:b/>
        </w:rPr>
        <w:t>Код:</w:t>
      </w:r>
    </w:p>
    <w:p>
      <w:pPr>
        <w:pStyle w:val="IntenseQuote"/>
      </w:pPr>
      <w:r>
        <w:t>class WeatherUIComponent(ABC):</w:t>
        <w:br/>
        <w:t xml:space="preserve">    @abstractmethod</w:t>
        <w:br/>
        <w:t xml:space="preserve">    def render(self):</w:t>
        <w:br/>
        <w:t xml:space="preserve">        pass</w:t>
        <w:br/>
        <w:br/>
        <w:t>class CityListComponent(WeatherUIComponent):</w:t>
        <w:br/>
        <w:t xml:space="preserve">    def render(self):</w:t>
        <w:br/>
        <w:t xml:space="preserve">        # Отрисовка списка городов</w:t>
        <w:br/>
        <w:t xml:space="preserve">        ...</w:t>
        <w:br/>
        <w:br/>
        <w:t>class WeatherDisplayComponent(WeatherUIComponent):</w:t>
        <w:br/>
        <w:t xml:space="preserve">    def render(self, city):</w:t>
        <w:br/>
        <w:t xml:space="preserve">        # Отрисовка погодных данных</w:t>
        <w:br/>
        <w:t xml:space="preserve">        ...</w:t>
      </w:r>
    </w:p>
    <w:p>
      <w:r>
        <w:rPr>
          <w:b/>
        </w:rPr>
        <w:t>Использование:</w:t>
      </w:r>
    </w:p>
    <w:p>
      <w:pPr>
        <w:pStyle w:val="IntenseQuote"/>
      </w:pPr>
      <w:r>
        <w:t>self.city_list.render()</w:t>
        <w:br/>
        <w:t>self.weather_display.render("Москва")</w:t>
      </w:r>
    </w:p>
    <w:p>
      <w:pPr>
        <w:pStyle w:val="Heading2"/>
      </w:pPr>
      <w:r>
        <w:t>4. Абстракция</w:t>
      </w:r>
    </w:p>
    <w:p>
      <w:r>
        <w:rPr>
          <w:b/>
        </w:rPr>
        <w:t>Пример в проекте:</w:t>
      </w:r>
    </w:p>
    <w:p>
      <w:r>
        <w:rPr>
          <w:b/>
        </w:rPr>
        <w:t>Код:</w:t>
      </w:r>
    </w:p>
    <w:p>
      <w:pPr>
        <w:pStyle w:val="IntenseQuote"/>
      </w:pPr>
      <w:r>
        <w:t>class BaseWeatherApp(ABC):</w:t>
        <w:br/>
        <w:t xml:space="preserve">    @abstractmethod</w:t>
        <w:br/>
        <w:t xml:space="preserve">    def update_weather(self):</w:t>
        <w:br/>
        <w:t xml:space="preserve">        pass</w:t>
        <w:br/>
        <w:br/>
        <w:t>class WeatherUIComponent(ABC):</w:t>
        <w:br/>
        <w:t xml:space="preserve">    @abstractmethod</w:t>
        <w:br/>
        <w:t xml:space="preserve">    def render(self):</w:t>
        <w:br/>
        <w:t xml:space="preserve">        pass</w:t>
      </w:r>
    </w:p>
    <w:p>
      <w:r>
        <w:rPr>
          <w:b/>
        </w:rPr>
        <w:t>Использование:</w:t>
      </w:r>
    </w:p>
    <w:p>
      <w:pPr>
        <w:pStyle w:val="IntenseQuote"/>
      </w:pPr>
      <w:r>
        <w:t>class WeatherApp(BaseWeatherApp):</w:t>
        <w:br/>
        <w:t xml:space="preserve">    def update_weather(self):</w:t>
        <w:br/>
        <w:t xml:space="preserve">        # Обновление погодной информации</w:t>
        <w:br/>
        <w:t xml:space="preserve">        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